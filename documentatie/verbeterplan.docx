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2D079" w14:textId="7959F54A" w:rsidR="004368CD" w:rsidRPr="00473774" w:rsidRDefault="00000000" w:rsidP="00473774">
      <w:pPr>
        <w:pStyle w:val="Title"/>
        <w:jc w:val="center"/>
        <w:rPr>
          <w:rFonts w:ascii="Abadi" w:hAnsi="Abadi"/>
          <w:color w:val="000000" w:themeColor="text1"/>
          <w:sz w:val="56"/>
          <w:szCs w:val="56"/>
          <w:lang w:val="nl-NL"/>
        </w:rPr>
      </w:pPr>
      <w:r w:rsidRPr="00473774">
        <w:rPr>
          <w:rFonts w:ascii="Abadi" w:hAnsi="Abadi"/>
          <w:color w:val="000000" w:themeColor="text1"/>
          <w:sz w:val="56"/>
          <w:szCs w:val="56"/>
          <w:lang w:val="nl-NL"/>
        </w:rPr>
        <w:t xml:space="preserve">Verbeterplan </w:t>
      </w:r>
      <w:r w:rsidR="006713C4" w:rsidRPr="00473774">
        <w:rPr>
          <w:rFonts w:ascii="Abadi" w:hAnsi="Abadi"/>
          <w:color w:val="000000" w:themeColor="text1"/>
          <w:sz w:val="56"/>
          <w:szCs w:val="56"/>
          <w:lang w:val="nl-NL"/>
        </w:rPr>
        <w:t>Finn Siepers</w:t>
      </w:r>
    </w:p>
    <w:p w14:paraId="16449457" w14:textId="77777777" w:rsidR="004368CD" w:rsidRPr="00473774" w:rsidRDefault="00000000">
      <w:pPr>
        <w:rPr>
          <w:rFonts w:ascii="Abadi" w:hAnsi="Abadi"/>
          <w:color w:val="000000" w:themeColor="text1"/>
          <w:sz w:val="24"/>
          <w:szCs w:val="24"/>
          <w:lang w:val="nl-NL"/>
        </w:rPr>
      </w:pPr>
      <w:r w:rsidRPr="00473774">
        <w:rPr>
          <w:rFonts w:ascii="Abadi" w:hAnsi="Abadi"/>
          <w:color w:val="000000" w:themeColor="text1"/>
          <w:sz w:val="24"/>
          <w:szCs w:val="24"/>
          <w:lang w:val="nl-NL"/>
        </w:rPr>
        <w:t xml:space="preserve">Op basis van visuele feedback van een mediavormgevingsspecialist zijn er verschillende verbeterpunten vastgesteld voor de website van </w:t>
      </w:r>
      <w:proofErr w:type="spellStart"/>
      <w:r w:rsidRPr="00473774">
        <w:rPr>
          <w:rFonts w:ascii="Abadi" w:hAnsi="Abadi"/>
          <w:color w:val="000000" w:themeColor="text1"/>
          <w:sz w:val="24"/>
          <w:szCs w:val="24"/>
          <w:lang w:val="nl-NL"/>
        </w:rPr>
        <w:t>Nebula</w:t>
      </w:r>
      <w:proofErr w:type="spellEnd"/>
      <w:r w:rsidRPr="00473774">
        <w:rPr>
          <w:rFonts w:ascii="Abadi" w:hAnsi="Abadi"/>
          <w:color w:val="000000" w:themeColor="text1"/>
          <w:sz w:val="24"/>
          <w:szCs w:val="24"/>
          <w:lang w:val="nl-NL"/>
        </w:rPr>
        <w:t xml:space="preserve"> Gaming. Deze aanpassingen zijn gericht op een meer consistente, professionele en visueel aantrekkelijke gebruikerservaring. Hieronder volgt het verbeterplan gestructureerd per onderdeel van de website.</w:t>
      </w:r>
    </w:p>
    <w:p w14:paraId="5FFB9409"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Homepage</w:t>
      </w:r>
    </w:p>
    <w:p w14:paraId="516B1395" w14:textId="70A99FD5"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De komma in de homepage-banner is verwijderd om de titel </w:t>
      </w:r>
      <w:proofErr w:type="spellStart"/>
      <w:r w:rsidR="005A3E45" w:rsidRPr="00473774">
        <w:rPr>
          <w:rFonts w:ascii="Abadi" w:hAnsi="Abadi"/>
          <w:color w:val="000000" w:themeColor="text1"/>
          <w:sz w:val="24"/>
          <w:szCs w:val="24"/>
          <w:lang w:val="nl-NL"/>
        </w:rPr>
        <w:t>textueel</w:t>
      </w:r>
      <w:proofErr w:type="spellEnd"/>
      <w:r w:rsidRPr="00473774">
        <w:rPr>
          <w:rFonts w:ascii="Abadi" w:hAnsi="Abadi"/>
          <w:color w:val="000000" w:themeColor="text1"/>
          <w:sz w:val="24"/>
          <w:szCs w:val="24"/>
          <w:lang w:val="nl-NL"/>
        </w:rPr>
        <w:t xml:space="preserve"> correcter en visueel rustiger te maken.</w:t>
      </w:r>
    </w:p>
    <w:p w14:paraId="13DB0DB4"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De inhoud van de homepage-banner is nu gecentreerd om balans en symmetrie te creëren.</w:t>
      </w:r>
    </w:p>
    <w:p w14:paraId="55A96C4F" w14:textId="19FA0D7C"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De titels van de kleine contentvakken op de homepage zijn vetgedrukt voor duidelijkere </w:t>
      </w:r>
      <w:r w:rsidR="005A3E45" w:rsidRPr="00473774">
        <w:rPr>
          <w:rFonts w:ascii="Abadi" w:hAnsi="Abadi"/>
          <w:color w:val="000000" w:themeColor="text1"/>
          <w:sz w:val="24"/>
          <w:szCs w:val="24"/>
          <w:lang w:val="nl-NL"/>
        </w:rPr>
        <w:t>zicht</w:t>
      </w:r>
      <w:r w:rsidRPr="00473774">
        <w:rPr>
          <w:rFonts w:ascii="Abadi" w:hAnsi="Abadi"/>
          <w:color w:val="000000" w:themeColor="text1"/>
          <w:sz w:val="24"/>
          <w:szCs w:val="24"/>
          <w:lang w:val="nl-NL"/>
        </w:rPr>
        <w:t>.</w:t>
      </w:r>
    </w:p>
    <w:p w14:paraId="5FACFC32"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De gehele website maakt gebruik van meer verschillende lettertypes, waardoor tekstblokken beter te onderscheiden zijn.</w:t>
      </w:r>
    </w:p>
    <w:p w14:paraId="0A5400C7"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Het zwarte vlak op de homepage is visueel donkerder gemaakt voor meer contrast met de witte tekst.</w:t>
      </w:r>
    </w:p>
    <w:p w14:paraId="53AE9A60"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Footer</w:t>
      </w:r>
    </w:p>
    <w:p w14:paraId="6C6524AC"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Het logo in de </w:t>
      </w:r>
      <w:proofErr w:type="spellStart"/>
      <w:r w:rsidRPr="00473774">
        <w:rPr>
          <w:rFonts w:ascii="Abadi" w:hAnsi="Abadi"/>
          <w:color w:val="000000" w:themeColor="text1"/>
          <w:sz w:val="24"/>
          <w:szCs w:val="24"/>
          <w:lang w:val="nl-NL"/>
        </w:rPr>
        <w:t>footer</w:t>
      </w:r>
      <w:proofErr w:type="spellEnd"/>
      <w:r w:rsidRPr="00473774">
        <w:rPr>
          <w:rFonts w:ascii="Abadi" w:hAnsi="Abadi"/>
          <w:color w:val="000000" w:themeColor="text1"/>
          <w:sz w:val="24"/>
          <w:szCs w:val="24"/>
          <w:lang w:val="nl-NL"/>
        </w:rPr>
        <w:t xml:space="preserve"> is vergroot zodat het meer opvalt en beter in verhouding staat met de rest van de content.</w:t>
      </w:r>
    </w:p>
    <w:p w14:paraId="7F3CC57A"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De tekst onder het </w:t>
      </w:r>
      <w:proofErr w:type="spellStart"/>
      <w:r w:rsidRPr="00473774">
        <w:rPr>
          <w:rFonts w:ascii="Abadi" w:hAnsi="Abadi"/>
          <w:color w:val="000000" w:themeColor="text1"/>
          <w:sz w:val="24"/>
          <w:szCs w:val="24"/>
          <w:lang w:val="nl-NL"/>
        </w:rPr>
        <w:t>footer</w:t>
      </w:r>
      <w:proofErr w:type="spellEnd"/>
      <w:r w:rsidRPr="00473774">
        <w:rPr>
          <w:rFonts w:ascii="Abadi" w:hAnsi="Abadi"/>
          <w:color w:val="000000" w:themeColor="text1"/>
          <w:sz w:val="24"/>
          <w:szCs w:val="24"/>
          <w:lang w:val="nl-NL"/>
        </w:rPr>
        <w:t>-logo is nu uitgelijnd met de contactlink, wat zorgt voor een nettere afwerking.</w:t>
      </w:r>
    </w:p>
    <w:p w14:paraId="5970E835" w14:textId="132159C6"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Het Twitter-icoon is aangepast naar het moderne X-logo.</w:t>
      </w:r>
    </w:p>
    <w:p w14:paraId="5B892214"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About-</w:t>
      </w:r>
      <w:proofErr w:type="spellStart"/>
      <w:r w:rsidRPr="00473774">
        <w:rPr>
          <w:rFonts w:ascii="Abadi" w:hAnsi="Abadi"/>
          <w:color w:val="000000" w:themeColor="text1"/>
          <w:sz w:val="32"/>
          <w:szCs w:val="32"/>
        </w:rPr>
        <w:t>pagina</w:t>
      </w:r>
      <w:proofErr w:type="spellEnd"/>
    </w:p>
    <w:p w14:paraId="36ED3787" w14:textId="558979DE"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De tekst op de </w:t>
      </w:r>
      <w:proofErr w:type="spellStart"/>
      <w:r w:rsidRPr="00473774">
        <w:rPr>
          <w:rFonts w:ascii="Abadi" w:hAnsi="Abadi"/>
          <w:color w:val="000000" w:themeColor="text1"/>
          <w:sz w:val="24"/>
          <w:szCs w:val="24"/>
          <w:lang w:val="nl-NL"/>
        </w:rPr>
        <w:t>About</w:t>
      </w:r>
      <w:proofErr w:type="spellEnd"/>
      <w:r w:rsidRPr="00473774">
        <w:rPr>
          <w:rFonts w:ascii="Abadi" w:hAnsi="Abadi"/>
          <w:color w:val="000000" w:themeColor="text1"/>
          <w:sz w:val="24"/>
          <w:szCs w:val="24"/>
          <w:lang w:val="nl-NL"/>
        </w:rPr>
        <w:t xml:space="preserve">-pagina is aangepast naar één consistente kleur in plaats van </w:t>
      </w:r>
      <w:proofErr w:type="spellStart"/>
      <w:r w:rsidR="002E042D" w:rsidRPr="00473774">
        <w:rPr>
          <w:rFonts w:ascii="Abadi" w:hAnsi="Abadi"/>
          <w:color w:val="000000" w:themeColor="text1"/>
          <w:sz w:val="24"/>
          <w:szCs w:val="24"/>
          <w:lang w:val="nl-NL"/>
        </w:rPr>
        <w:t>gradient</w:t>
      </w:r>
      <w:proofErr w:type="spellEnd"/>
      <w:r w:rsidRPr="00473774">
        <w:rPr>
          <w:rFonts w:ascii="Abadi" w:hAnsi="Abadi"/>
          <w:color w:val="000000" w:themeColor="text1"/>
          <w:sz w:val="24"/>
          <w:szCs w:val="24"/>
          <w:lang w:val="nl-NL"/>
        </w:rPr>
        <w:t>, wat zorgt voor een rustiger en professioneler uiterlijk.</w:t>
      </w:r>
    </w:p>
    <w:p w14:paraId="4577FCDA"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Member-</w:t>
      </w:r>
      <w:proofErr w:type="spellStart"/>
      <w:r w:rsidRPr="00473774">
        <w:rPr>
          <w:rFonts w:ascii="Abadi" w:hAnsi="Abadi"/>
          <w:color w:val="000000" w:themeColor="text1"/>
          <w:sz w:val="32"/>
          <w:szCs w:val="32"/>
        </w:rPr>
        <w:t>pagina</w:t>
      </w:r>
      <w:proofErr w:type="spellEnd"/>
    </w:p>
    <w:p w14:paraId="272C03A0"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De banner op de Member-pagina bevat nu een koptekst die consistent is met de andere banners.</w:t>
      </w:r>
    </w:p>
    <w:p w14:paraId="5E93CF17"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lastRenderedPageBreak/>
        <w:t>• De naam van elk teamlid wordt nu vetgedrukt weergegeven om direct de aandacht van de gebruiker te trekken.</w:t>
      </w:r>
    </w:p>
    <w:p w14:paraId="677C8782"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Matches-</w:t>
      </w:r>
      <w:proofErr w:type="spellStart"/>
      <w:r w:rsidRPr="00473774">
        <w:rPr>
          <w:rFonts w:ascii="Abadi" w:hAnsi="Abadi"/>
          <w:color w:val="000000" w:themeColor="text1"/>
          <w:sz w:val="32"/>
          <w:szCs w:val="32"/>
        </w:rPr>
        <w:t>pagina</w:t>
      </w:r>
      <w:proofErr w:type="spellEnd"/>
    </w:p>
    <w:p w14:paraId="2F67847B" w14:textId="1EC45D59"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xml:space="preserve">• Alle contentvlakken op de Matches-pagina zijn visueel gelijkgetrokken met de vlakken op andere pagina's, waardoor er een </w:t>
      </w:r>
      <w:r w:rsidR="009A2EAA" w:rsidRPr="00473774">
        <w:rPr>
          <w:rFonts w:ascii="Abadi" w:hAnsi="Abadi"/>
          <w:color w:val="000000" w:themeColor="text1"/>
          <w:sz w:val="24"/>
          <w:szCs w:val="24"/>
          <w:lang w:val="nl-NL"/>
        </w:rPr>
        <w:t>gelijke</w:t>
      </w:r>
      <w:r w:rsidRPr="00473774">
        <w:rPr>
          <w:rFonts w:ascii="Abadi" w:hAnsi="Abadi"/>
          <w:color w:val="000000" w:themeColor="text1"/>
          <w:sz w:val="24"/>
          <w:szCs w:val="24"/>
          <w:lang w:val="nl-NL"/>
        </w:rPr>
        <w:t xml:space="preserve"> </w:t>
      </w:r>
      <w:proofErr w:type="spellStart"/>
      <w:r w:rsidRPr="00473774">
        <w:rPr>
          <w:rFonts w:ascii="Abadi" w:hAnsi="Abadi"/>
          <w:color w:val="000000" w:themeColor="text1"/>
          <w:sz w:val="24"/>
          <w:szCs w:val="24"/>
          <w:lang w:val="nl-NL"/>
        </w:rPr>
        <w:t>layout</w:t>
      </w:r>
      <w:proofErr w:type="spellEnd"/>
      <w:r w:rsidRPr="00473774">
        <w:rPr>
          <w:rFonts w:ascii="Abadi" w:hAnsi="Abadi"/>
          <w:color w:val="000000" w:themeColor="text1"/>
          <w:sz w:val="24"/>
          <w:szCs w:val="24"/>
          <w:lang w:val="nl-NL"/>
        </w:rPr>
        <w:t xml:space="preserve"> ontstaat.</w:t>
      </w:r>
    </w:p>
    <w:p w14:paraId="31523EFF" w14:textId="77777777" w:rsidR="004368CD" w:rsidRPr="00473774" w:rsidRDefault="00000000">
      <w:pPr>
        <w:pStyle w:val="Heading1"/>
        <w:rPr>
          <w:rFonts w:ascii="Abadi" w:hAnsi="Abadi"/>
          <w:color w:val="000000" w:themeColor="text1"/>
          <w:sz w:val="32"/>
          <w:szCs w:val="32"/>
        </w:rPr>
      </w:pPr>
      <w:r w:rsidRPr="00473774">
        <w:rPr>
          <w:rFonts w:ascii="Abadi" w:hAnsi="Abadi"/>
          <w:color w:val="000000" w:themeColor="text1"/>
          <w:sz w:val="32"/>
          <w:szCs w:val="32"/>
        </w:rPr>
        <w:t>Contact-</w:t>
      </w:r>
      <w:proofErr w:type="spellStart"/>
      <w:r w:rsidRPr="00473774">
        <w:rPr>
          <w:rFonts w:ascii="Abadi" w:hAnsi="Abadi"/>
          <w:color w:val="000000" w:themeColor="text1"/>
          <w:sz w:val="32"/>
          <w:szCs w:val="32"/>
        </w:rPr>
        <w:t>pagina</w:t>
      </w:r>
      <w:proofErr w:type="spellEnd"/>
    </w:p>
    <w:p w14:paraId="3B478E16" w14:textId="77777777"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De tekstvelden van het contactformulier zijn in breedte gelijkgemaakt aan de omliggende contentblokken.</w:t>
      </w:r>
    </w:p>
    <w:p w14:paraId="4322A67A" w14:textId="587636B6" w:rsidR="004368CD" w:rsidRPr="00473774" w:rsidRDefault="00000000">
      <w:pPr>
        <w:pStyle w:val="ListBullet"/>
        <w:rPr>
          <w:rFonts w:ascii="Abadi" w:hAnsi="Abadi"/>
          <w:color w:val="000000" w:themeColor="text1"/>
          <w:sz w:val="24"/>
          <w:szCs w:val="24"/>
          <w:lang w:val="nl-NL"/>
        </w:rPr>
      </w:pPr>
      <w:r w:rsidRPr="00473774">
        <w:rPr>
          <w:rFonts w:ascii="Abadi" w:hAnsi="Abadi"/>
          <w:color w:val="000000" w:themeColor="text1"/>
          <w:sz w:val="24"/>
          <w:szCs w:val="24"/>
          <w:lang w:val="nl-NL"/>
        </w:rPr>
        <w:t>• De verzendknop is even breed als de invoervelden, wat zorgt voor visuele consistentie.</w:t>
      </w:r>
    </w:p>
    <w:p w14:paraId="235970E9" w14:textId="77777777" w:rsidR="004368CD" w:rsidRPr="00473774" w:rsidRDefault="00000000">
      <w:pPr>
        <w:rPr>
          <w:rFonts w:ascii="Abadi" w:hAnsi="Abadi"/>
          <w:color w:val="000000" w:themeColor="text1"/>
          <w:sz w:val="24"/>
          <w:szCs w:val="24"/>
          <w:lang w:val="nl-NL"/>
        </w:rPr>
      </w:pPr>
      <w:r w:rsidRPr="00473774">
        <w:rPr>
          <w:rFonts w:ascii="Abadi" w:hAnsi="Abadi"/>
          <w:color w:val="000000" w:themeColor="text1"/>
          <w:sz w:val="24"/>
          <w:szCs w:val="24"/>
          <w:lang w:val="nl-NL"/>
        </w:rPr>
        <w:br/>
        <w:t xml:space="preserve">Deze verbeteringen zijn doorgevoerd om de gebruikerservaring (UX) te optimaliseren en de visuele kwaliteit van de website naar een hoger niveau te tillen. Het resultaat is een professionelere, aantrekkelijkere en consistentere presentatie van </w:t>
      </w:r>
      <w:proofErr w:type="spellStart"/>
      <w:r w:rsidRPr="00473774">
        <w:rPr>
          <w:rFonts w:ascii="Abadi" w:hAnsi="Abadi"/>
          <w:color w:val="000000" w:themeColor="text1"/>
          <w:sz w:val="24"/>
          <w:szCs w:val="24"/>
          <w:lang w:val="nl-NL"/>
        </w:rPr>
        <w:t>Nebula</w:t>
      </w:r>
      <w:proofErr w:type="spellEnd"/>
      <w:r w:rsidRPr="00473774">
        <w:rPr>
          <w:rFonts w:ascii="Abadi" w:hAnsi="Abadi"/>
          <w:color w:val="000000" w:themeColor="text1"/>
          <w:sz w:val="24"/>
          <w:szCs w:val="24"/>
          <w:lang w:val="nl-NL"/>
        </w:rPr>
        <w:t xml:space="preserve"> Gaming.</w:t>
      </w:r>
    </w:p>
    <w:sectPr w:rsidR="004368CD" w:rsidRPr="004737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444333">
    <w:abstractNumId w:val="8"/>
  </w:num>
  <w:num w:numId="2" w16cid:durableId="1137723858">
    <w:abstractNumId w:val="6"/>
  </w:num>
  <w:num w:numId="3" w16cid:durableId="61759572">
    <w:abstractNumId w:val="5"/>
  </w:num>
  <w:num w:numId="4" w16cid:durableId="1483081250">
    <w:abstractNumId w:val="4"/>
  </w:num>
  <w:num w:numId="5" w16cid:durableId="947586539">
    <w:abstractNumId w:val="7"/>
  </w:num>
  <w:num w:numId="6" w16cid:durableId="301154531">
    <w:abstractNumId w:val="3"/>
  </w:num>
  <w:num w:numId="7" w16cid:durableId="1519351454">
    <w:abstractNumId w:val="2"/>
  </w:num>
  <w:num w:numId="8" w16cid:durableId="1357273973">
    <w:abstractNumId w:val="1"/>
  </w:num>
  <w:num w:numId="9" w16cid:durableId="132790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770"/>
    <w:rsid w:val="00034616"/>
    <w:rsid w:val="0006063C"/>
    <w:rsid w:val="0015074B"/>
    <w:rsid w:val="0029639D"/>
    <w:rsid w:val="002C7333"/>
    <w:rsid w:val="002E042D"/>
    <w:rsid w:val="00326F90"/>
    <w:rsid w:val="004368CD"/>
    <w:rsid w:val="00473774"/>
    <w:rsid w:val="005A3E45"/>
    <w:rsid w:val="005D3210"/>
    <w:rsid w:val="006713C4"/>
    <w:rsid w:val="009A2EAA"/>
    <w:rsid w:val="00AA1D8D"/>
    <w:rsid w:val="00AF1EBE"/>
    <w:rsid w:val="00B47730"/>
    <w:rsid w:val="00CB0664"/>
    <w:rsid w:val="00EE4BF2"/>
    <w:rsid w:val="00F33B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1C8DD"/>
  <w14:defaultImageDpi w14:val="300"/>
  <w15:docId w15:val="{92462888-6D4F-4F34-B913-FFFF2FD0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Finn Siepers</cp:lastModifiedBy>
  <cp:revision>10</cp:revision>
  <dcterms:created xsi:type="dcterms:W3CDTF">2013-12-23T23:15:00Z</dcterms:created>
  <dcterms:modified xsi:type="dcterms:W3CDTF">2025-04-30T14:12:00Z</dcterms:modified>
  <cp:category/>
</cp:coreProperties>
</file>